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3.75 m</w:t>
      </w:r>
    </w:p>
    <w:p>
      <w:r>
        <w:t>Support conditions (N0, N1): xyz,xyz (Interpreted as: Pinned (fixed translation xyz, free rotation), Pinned (fixed translation xyz,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2</w:t>
      </w:r>
    </w:p>
    <w:p>
      <w:r>
        <w:t>Breadth (b): 50 mm (Total: 100 mm)</w:t>
      </w:r>
    </w:p>
    <w:p>
      <w:r>
        <w:t>Depth (h): 200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Qk1</w:t>
            </w:r>
          </w:p>
        </w:tc>
        <w:tc>
          <w:tcPr>
            <w:tcW w:type="dxa" w:w="1728"/>
          </w:tcPr>
          <w:p>
            <w:r>
              <w:t>live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ULS2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SLS2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-4.79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5.77 kN</w:t>
      </w:r>
    </w:p>
    <w:p>
      <w:r>
        <w:t>Maximum Negative Shear Force: -4.06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-6.66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